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201918010403-Kaylin-week6-report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2022//11/18 (week 6)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connection problem between the front end and the database.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of incomplete data storage.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interface that the system will display after the student logs in.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students.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Write the project proposal.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About the login function: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When design the entity class for students, the front-end field has data, but the back-end entity class does not accept it.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Background research on existing projects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User survey on students and teachers about their ideal course selection system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Literature review</w:t>
            </w:r>
          </w:p>
          <w:p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teachers.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0248C179"/>
    <w:multiLevelType w:val="singleLevel"/>
    <w:tmpl w:val="0248C17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">
    <w:nsid w:val="72183CF9"/>
    <w:multiLevelType w:val="singleLevel"/>
    <w:tmpl w:val="72183CF9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095E7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153</Words>
  <Characters>875</Characters>
  <TotalTime>0</TotalTime>
  <ScaleCrop>false</ScaleCrop>
  <LinksUpToDate>false</LinksUpToDate>
  <CharactersWithSpaces>1001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2023-01-13T05:22:00Z</dcterms:created>
  <dc:creator>Apache POI</dc:creator>
  <cp:lastModifiedBy>zzz</cp:lastModifiedBy>
  <dcterms:modified xsi:type="dcterms:W3CDTF">2023-01-13T05:37:43Z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F766F95174AB43479979D8CB762F2935</vt:lpwstr>
  </property>
</Properties>
</file>