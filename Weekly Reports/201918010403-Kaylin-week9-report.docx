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201918010403-Kaylin-week9-report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2022//12/10 (week 9)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Solve the problem that the image is read as a file stream but cannot be displayed on the page.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searching, editing and deleting students’ personal information.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course selection function.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adding teachers’ personal information.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The course selection information cannot be synchronized to the back-end database after the modification on the front-end.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searching, editing and deleting teachers’ personal information.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student profile picture upload function.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Realize the function of changing user password.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4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25B654F3"/>
    <w:multiLevelType w:val="singleLevel"/>
    <w:tmpl w:val="25B654F3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6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7">
    <w:nsid w:val="72183CF9"/>
    <w:multiLevelType w:val="singleLevel"/>
    <w:tmpl w:val="72183CF9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4C4E04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145</Words>
  <Characters>892</Characters>
  <TotalTime>0</TotalTime>
  <ScaleCrop>false</ScaleCrop>
  <LinksUpToDate>false</LinksUpToDate>
  <CharactersWithSpaces>1013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2023-01-13T05:23:00Z</dcterms:created>
  <dc:creator>Apache POI</dc:creator>
  <cp:lastModifiedBy>zzz</cp:lastModifiedBy>
  <dcterms:modified xsi:type="dcterms:W3CDTF">2023-01-13T05:39:45Z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69DC3FF047C14C35A797BF17707E2B4D</vt:lpwstr>
  </property>
</Properties>
</file>