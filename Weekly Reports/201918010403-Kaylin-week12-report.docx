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 w:line="288" w:lineRule="auto"/>
        <w:ind w:left="0"/>
        <w:jc w:val="center"/>
        <w:rPr>
          <w:sz w:val="18"/>
          <w:szCs w:val="20"/>
        </w:rPr>
      </w:pPr>
      <w:r>
        <w:rPr>
          <w:rFonts w:ascii="Arial" w:hAnsi="Arial" w:eastAsia="等线" w:cs="Arial"/>
          <w:b/>
          <w:sz w:val="44"/>
          <w:szCs w:val="20"/>
        </w:rPr>
        <w:t>201918010403-Kaylin-week12-report</w:t>
      </w:r>
      <w:bookmarkStart w:id="0" w:name="_GoBack"/>
      <w:bookmarkEnd w:id="0"/>
    </w:p>
    <w:p>
      <w:pPr>
        <w:spacing w:before="120" w:after="120" w:line="288" w:lineRule="auto"/>
        <w:ind w:left="0" w:firstLine="0"/>
        <w:jc w:val="center"/>
      </w:pPr>
      <w:r>
        <w:rPr>
          <w:rFonts w:ascii="Arial" w:hAnsi="Arial" w:eastAsia="等线" w:cs="Arial"/>
          <w:b/>
          <w:color w:val="1F2329"/>
          <w:sz w:val="22"/>
        </w:rPr>
        <w:t>Chengdu University of Technology Oxford Brookes College</w:t>
      </w:r>
    </w:p>
    <w:p>
      <w:pPr>
        <w:spacing w:before="120" w:after="120" w:line="288" w:lineRule="auto"/>
        <w:ind w:left="0" w:firstLine="0"/>
        <w:jc w:val="center"/>
      </w:pPr>
      <w:r>
        <w:rPr>
          <w:rFonts w:ascii="Arial" w:hAnsi="Arial" w:eastAsia="等线" w:cs="Arial"/>
          <w:b/>
          <w:color w:val="1F2329"/>
          <w:sz w:val="22"/>
        </w:rPr>
        <w:t>Project Module (CHC 6096)</w:t>
      </w:r>
    </w:p>
    <w:p>
      <w:pPr>
        <w:spacing w:before="120" w:after="120" w:line="288" w:lineRule="auto"/>
        <w:ind w:left="0" w:firstLine="0"/>
        <w:jc w:val="center"/>
      </w:pPr>
      <w:r>
        <w:rPr>
          <w:rFonts w:ascii="Arial" w:hAnsi="Arial" w:eastAsia="等线" w:cs="Arial"/>
          <w:b/>
          <w:color w:val="1F2329"/>
          <w:sz w:val="22"/>
        </w:rPr>
        <w:t>Weekly Report Sheet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260"/>
        <w:gridCol w:w="426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STUDENT NAME:</w:t>
            </w:r>
          </w:p>
        </w:tc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Kaylin (Zhang Ningyue)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STUDENT NUMBER:</w:t>
            </w:r>
          </w:p>
        </w:tc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201918010403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SUPERVISOR NAME:</w:t>
            </w:r>
          </w:p>
        </w:tc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Gore Jiang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DATE:</w:t>
            </w:r>
          </w:p>
        </w:tc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2022//12/31 (week 12)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505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Briefly list all the main tasks you accomplished in the week.</w:t>
            </w:r>
          </w:p>
          <w:p>
            <w:pPr>
              <w:numPr>
                <w:ilvl w:val="0"/>
                <w:numId w:val="1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Achieve accurate retrieval of students’ information.</w:t>
            </w:r>
          </w:p>
          <w:p>
            <w:pPr>
              <w:numPr>
                <w:ilvl w:val="0"/>
                <w:numId w:val="2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Design and create the administrator interface.</w:t>
            </w:r>
          </w:p>
          <w:p>
            <w:pPr>
              <w:numPr>
                <w:ilvl w:val="0"/>
                <w:numId w:val="3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Implement the administrator login authentication.</w:t>
            </w:r>
          </w:p>
          <w:p>
            <w:pPr>
              <w:numPr>
                <w:ilvl w:val="0"/>
                <w:numId w:val="4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Optimize the captcha function.</w:t>
            </w:r>
          </w:p>
          <w:p>
            <w:pPr>
              <w:numPr>
                <w:ilvl w:val="0"/>
                <w:numId w:val="5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Write the progress report.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505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Briefly state all the challenges you encountered in the week.</w:t>
            </w:r>
          </w:p>
          <w:p>
            <w:pPr>
              <w:numPr>
                <w:ilvl w:val="0"/>
                <w:numId w:val="6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Administrator permissions are set, but they cannot be displayed and used properly on the web page.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505" w:type="dxa"/>
            <w:gridSpan w:val="2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Briefly Plan out the agenda for next week.</w:t>
            </w:r>
          </w:p>
          <w:p>
            <w:pPr>
              <w:numPr>
                <w:ilvl w:val="0"/>
                <w:numId w:val="7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Optimize the course selection interface.</w:t>
            </w:r>
          </w:p>
          <w:p>
            <w:pPr>
              <w:numPr>
                <w:ilvl w:val="0"/>
                <w:numId w:val="8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Optimize the course search function.</w:t>
            </w:r>
          </w:p>
          <w:p>
            <w:pPr>
              <w:numPr>
                <w:ilvl w:val="0"/>
                <w:numId w:val="9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Improve the progress report.</w:t>
            </w:r>
          </w:p>
          <w:p>
            <w:pPr>
              <w:numPr>
                <w:ilvl w:val="0"/>
                <w:numId w:val="10"/>
              </w:num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Record a two-minute video about the project.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ascii="Arial" w:hAnsi="Arial" w:eastAsia="等线" w:cs="Arial"/>
                <w:color w:val="1F2329"/>
                <w:sz w:val="22"/>
              </w:rPr>
              <w:t>SUPERVISOR SIGNATURE:</w:t>
            </w:r>
          </w:p>
        </w:tc>
        <w:tc>
          <w:tcPr>
            <w:tcW w:w="42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/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singleLevel"/>
    <w:tmpl w:val="9239341B"/>
    <w:lvl w:ilvl="0" w:tentative="0">
      <w:start w:val="4"/>
      <w:numFmt w:val="decimal"/>
      <w:lvlText w:val="%1."/>
      <w:lvlJc w:val="left"/>
      <w:rPr>
        <w:color w:val="3370FF"/>
      </w:rPr>
    </w:lvl>
  </w:abstractNum>
  <w:abstractNum w:abstractNumId="1">
    <w:nsid w:val="B5E306ED"/>
    <w:multiLevelType w:val="singleLevel"/>
    <w:tmpl w:val="B5E306ED"/>
    <w:lvl w:ilvl="0" w:tentative="0">
      <w:start w:val="5"/>
      <w:numFmt w:val="decimal"/>
      <w:lvlText w:val="%1."/>
      <w:lvlJc w:val="left"/>
      <w:rPr>
        <w:color w:val="3370FF"/>
      </w:rPr>
    </w:lvl>
  </w:abstractNum>
  <w:abstractNum w:abstractNumId="2">
    <w:nsid w:val="BF205925"/>
    <w:multiLevelType w:val="singleLevel"/>
    <w:tmpl w:val="BF205925"/>
    <w:lvl w:ilvl="0" w:tentative="0">
      <w:start w:val="4"/>
      <w:numFmt w:val="decimal"/>
      <w:lvlText w:val="%1."/>
      <w:lvlJc w:val="left"/>
      <w:rPr>
        <w:color w:val="3370FF"/>
      </w:rPr>
    </w:lvl>
  </w:abstractNum>
  <w:abstractNum w:abstractNumId="3">
    <w:nsid w:val="CF092B84"/>
    <w:multiLevelType w:val="singleLevel"/>
    <w:tmpl w:val="CF092B84"/>
    <w:lvl w:ilvl="0" w:tentative="0">
      <w:start w:val="2"/>
      <w:numFmt w:val="decimal"/>
      <w:lvlText w:val="%1."/>
      <w:lvlJc w:val="left"/>
      <w:rPr>
        <w:color w:val="3370FF"/>
      </w:rPr>
    </w:lvl>
  </w:abstractNum>
  <w:abstractNum w:abstractNumId="4">
    <w:nsid w:val="0053208E"/>
    <w:multiLevelType w:val="singleLevel"/>
    <w:tmpl w:val="0053208E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5">
    <w:nsid w:val="0248C179"/>
    <w:multiLevelType w:val="singleLevel"/>
    <w:tmpl w:val="0248C179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6">
    <w:nsid w:val="03D62ECE"/>
    <w:multiLevelType w:val="singleLevel"/>
    <w:tmpl w:val="03D62ECE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7">
    <w:nsid w:val="25B654F3"/>
    <w:multiLevelType w:val="singleLevel"/>
    <w:tmpl w:val="25B654F3"/>
    <w:lvl w:ilvl="0" w:tentative="0">
      <w:start w:val="1"/>
      <w:numFmt w:val="decimal"/>
      <w:lvlText w:val="%1."/>
      <w:lvlJc w:val="left"/>
      <w:rPr>
        <w:color w:val="3370FF"/>
      </w:rPr>
    </w:lvl>
  </w:abstractNum>
  <w:abstractNum w:abstractNumId="8">
    <w:nsid w:val="59ADCABA"/>
    <w:multiLevelType w:val="singleLevel"/>
    <w:tmpl w:val="59ADCABA"/>
    <w:lvl w:ilvl="0" w:tentative="0">
      <w:start w:val="3"/>
      <w:numFmt w:val="decimal"/>
      <w:lvlText w:val="%1."/>
      <w:lvlJc w:val="left"/>
      <w:rPr>
        <w:color w:val="3370FF"/>
      </w:rPr>
    </w:lvl>
  </w:abstractNum>
  <w:abstractNum w:abstractNumId="9">
    <w:nsid w:val="72183CF9"/>
    <w:multiLevelType w:val="singleLevel"/>
    <w:tmpl w:val="72183CF9"/>
    <w:lvl w:ilvl="0" w:tentative="0">
      <w:start w:val="2"/>
      <w:numFmt w:val="decimal"/>
      <w:lvlText w:val="%1."/>
      <w:lvlJc w:val="left"/>
      <w:rPr>
        <w:color w:val="3370FF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YTA2ODUxNTJjYjk2ZWM3OTI3ZWQ5NTQyNzc5MzI3NDEifQ=="/>
  </w:docVars>
  <w:rsids>
    <w:rsidRoot w:val="00000000"/>
    <w:rsid w:val="21DE7F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124</Words>
  <Characters>782</Characters>
  <TotalTime>0</TotalTime>
  <ScaleCrop>false</ScaleCrop>
  <LinksUpToDate>false</LinksUpToDate>
  <CharactersWithSpaces>880</CharactersWithSpaces>
  <Application>WPS Office_11.1.0.13703_F1E327BC-269C-435d-A152-05C5408002CA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2023-01-13T05:24:00Z</dcterms:created>
  <dc:creator>Apache POI</dc:creator>
  <cp:lastModifiedBy>zzz</cp:lastModifiedBy>
  <dcterms:modified xsi:type="dcterms:W3CDTF">2023-01-13T05:41:10Z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4841EEB4EFAC4B42BFCCDA06D11E338E</vt:lpwstr>
  </property>
</Properties>
</file>