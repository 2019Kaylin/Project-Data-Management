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jc w:val="center"/>
        <w:rPr>
          <w:sz w:val="18"/>
          <w:szCs w:val="20"/>
        </w:rPr>
      </w:pPr>
      <w:r>
        <w:rPr>
          <w:rFonts w:ascii="Arial" w:hAnsi="Arial" w:eastAsia="等线" w:cs="Arial"/>
          <w:b/>
          <w:sz w:val="44"/>
          <w:szCs w:val="20"/>
        </w:rPr>
        <w:t>201918010403-Kaylin-week5-report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Weekly Report Sheet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0"/>
        <w:gridCol w:w="42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Kaylin (Zhang Ningyue)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201918010403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Gore Jiang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2022//11/11 (week 5)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Fixed last week’s captcha display issue.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the database and create student, teacher and administrator tables.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About the login function: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An error occurred when connecting the front end and the database.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The information entered by the user cannot be fully stored in the database.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Solve the connection problem between the front end and the database.</w:t>
            </w:r>
          </w:p>
          <w:p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Solve the problem of incomplete data storage.</w:t>
            </w:r>
          </w:p>
          <w:p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the interface that the system will display after the student logs in.</w:t>
            </w:r>
          </w:p>
          <w:p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the entity class for students.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">
    <w:nsid w:val="BF205925"/>
    <w:multiLevelType w:val="singleLevel"/>
    <w:tmpl w:val="BF205925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2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03D62ECE"/>
    <w:multiLevelType w:val="singleLevel"/>
    <w:tmpl w:val="03D62ECE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">
    <w:nsid w:val="25B654F3"/>
    <w:multiLevelType w:val="singleLevel"/>
    <w:tmpl w:val="25B654F3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6">
    <w:nsid w:val="59ADCABA"/>
    <w:multiLevelType w:val="singleLevel"/>
    <w:tmpl w:val="59ADCABA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7">
    <w:nsid w:val="72183CF9"/>
    <w:multiLevelType w:val="singleLevel"/>
    <w:tmpl w:val="72183CF9"/>
    <w:lvl w:ilvl="0" w:tentative="0">
      <w:start w:val="4"/>
      <w:numFmt w:val="decimal"/>
      <w:lvlText w:val="%1."/>
      <w:lvlJc w:val="left"/>
      <w:rPr>
        <w:color w:val="3370FF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2ODUxNTJjYjk2ZWM3OTI3ZWQ5NTQyNzc5MzI3NDEifQ=="/>
  </w:docVars>
  <w:rsids>
    <w:rsidRoot w:val="00000000"/>
    <w:rsid w:val="5AC877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143</Words>
  <Characters>815</Characters>
  <TotalTime>0</TotalTime>
  <ScaleCrop>false</ScaleCrop>
  <LinksUpToDate>false</LinksUpToDate>
  <CharactersWithSpaces>933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2023-01-13T05:21:00Z</dcterms:created>
  <dc:creator>Apache POI</dc:creator>
  <cp:lastModifiedBy>zzz</cp:lastModifiedBy>
  <dcterms:modified xsi:type="dcterms:W3CDTF">2023-01-13T05:35:22Z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E1A1CDCFB5274C64A56D4329D48772CC</vt:lpwstr>
  </property>
</Properties>
</file>